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697EF" w14:textId="77777777" w:rsidR="0092242E" w:rsidRDefault="00000000">
      <w:pPr>
        <w:pStyle w:val="berschrift1"/>
      </w:pPr>
      <w:r>
        <w:t>OSMP Runner – Technische Dokumentation</w:t>
      </w:r>
    </w:p>
    <w:p w14:paraId="20AF7901" w14:textId="77777777" w:rsidR="0092242E" w:rsidRDefault="00000000">
      <w:r>
        <w:t>Projekt: Betriebssysteme Praktikum – OSMP</w:t>
      </w:r>
    </w:p>
    <w:p w14:paraId="06C1D24A" w14:textId="299AC769" w:rsidR="0092242E" w:rsidRDefault="00000000">
      <w:r>
        <w:t xml:space="preserve">Autor: </w:t>
      </w:r>
      <w:r w:rsidR="00917944">
        <w:t>Konrad Skwarski, Christopher Jung, Erik Kolke</w:t>
      </w:r>
    </w:p>
    <w:p w14:paraId="54AD19D4" w14:textId="77777777" w:rsidR="0092242E" w:rsidRDefault="00000000">
      <w:r>
        <w:t>Datum: 2025-04-02</w:t>
      </w:r>
    </w:p>
    <w:p w14:paraId="0FC4B5A8" w14:textId="77777777" w:rsidR="0092242E" w:rsidRDefault="00000000">
      <w:r>
        <w:t>Dateien: osmpRun.c, osmpRun.h</w:t>
      </w:r>
    </w:p>
    <w:p w14:paraId="0879A721" w14:textId="77777777" w:rsidR="0092242E" w:rsidRDefault="00000000">
      <w:r>
        <w:t>Ziel: Initialisierung und Ausführung einer verteilten, message-passing-basierten IPC-Laufzeitumgebung unter UNIX</w:t>
      </w:r>
    </w:p>
    <w:p w14:paraId="3E0D6033" w14:textId="77777777" w:rsidR="0092242E" w:rsidRDefault="00000000" w:rsidP="001844FA">
      <w:pPr>
        <w:pStyle w:val="test"/>
      </w:pPr>
      <w:r>
        <w:t>1. Zweck des Programms</w:t>
      </w:r>
    </w:p>
    <w:p w14:paraId="22305BBF" w14:textId="77777777" w:rsidR="0092242E" w:rsidRDefault="00000000">
      <w:r>
        <w:t>Der osmpRunner ist ein Initialisierungs- und Steuerprogramm, das eine vordefinierte Anzahl an OSMP-Prozessen erzeugt. Diese Prozesse kommunizieren über gemeinsamen Speicher (shared memory) mit Message Passing. Der Runner übernimmt:</w:t>
      </w:r>
      <w:r>
        <w:br/>
        <w:t>- das Setup des Shared Memorys,</w:t>
      </w:r>
      <w:r>
        <w:br/>
        <w:t>- die Initialisierung von Semaphoren, Mailboxen, Synchronisationsstrukturen,</w:t>
      </w:r>
      <w:r>
        <w:br/>
        <w:t>- das Starten der Prozesse via fork() und execvp(),</w:t>
      </w:r>
      <w:r>
        <w:br/>
        <w:t>- das Logging aller relevanten Aktionen und Fehlermeldungen,</w:t>
      </w:r>
      <w:r>
        <w:br/>
        <w:t>- das koordinierte Warten auf Prozessende (waitpid()).</w:t>
      </w:r>
    </w:p>
    <w:p w14:paraId="343C7259" w14:textId="77777777" w:rsidR="0092242E" w:rsidRDefault="00000000" w:rsidP="001844FA">
      <w:pPr>
        <w:pStyle w:val="test"/>
      </w:pPr>
      <w:r>
        <w:t>2. Kompilierung</w:t>
      </w:r>
    </w:p>
    <w:p w14:paraId="0DFB9082" w14:textId="77777777" w:rsidR="0092242E" w:rsidRDefault="00000000">
      <w:r>
        <w:t>gcc -o osmpRunner osmpRun.c ../osmpLibrary/osmpLib.c -lpthread -lrt</w:t>
      </w:r>
    </w:p>
    <w:p w14:paraId="06E38C58" w14:textId="77777777" w:rsidR="0092242E" w:rsidRDefault="00000000" w:rsidP="001844FA">
      <w:pPr>
        <w:pStyle w:val="test"/>
      </w:pPr>
      <w:r>
        <w:t>3. Ausführungsparameter</w:t>
      </w:r>
    </w:p>
    <w:p w14:paraId="628BB986" w14:textId="77777777" w:rsidR="0092242E" w:rsidRDefault="00000000">
      <w:r>
        <w:t>./osmpRunner -p &lt;prozessanzahl&gt; -l &lt;logfile&gt; -v &lt;verbosity&gt; -e &lt;pfad_zur_exe&gt; [args...]</w:t>
      </w:r>
    </w:p>
    <w:p w14:paraId="2559344E" w14:textId="77777777" w:rsidR="0092242E" w:rsidRDefault="00000000" w:rsidP="001844FA">
      <w:pPr>
        <w:pStyle w:val="test"/>
      </w:pPr>
      <w:r>
        <w:t>4. Globale Variablen</w:t>
      </w:r>
    </w:p>
    <w:p w14:paraId="6A385A04" w14:textId="77777777" w:rsidR="0092242E" w:rsidRDefault="00000000">
      <w:r>
        <w:br/>
        <w:t>- logfile_path: Pfad zur Logdatei</w:t>
      </w:r>
      <w:r>
        <w:br/>
        <w:t>- verbosity_level: Verbositätslevel (1: Standard, 2: erweitert, 3: Debug)</w:t>
      </w:r>
      <w:r>
        <w:br/>
        <w:t>- buffer[256]: Buffer zur temporären Formatierung von Logausgaben</w:t>
      </w:r>
      <w:r>
        <w:br/>
        <w:t>- osmp_shared: Zeiger auf den gemeinsam genutzten Speicherbereich</w:t>
      </w:r>
      <w:r>
        <w:br/>
      </w:r>
    </w:p>
    <w:p w14:paraId="0EE248D0" w14:textId="77777777" w:rsidR="0092242E" w:rsidRDefault="00000000" w:rsidP="001844FA">
      <w:pPr>
        <w:pStyle w:val="test"/>
      </w:pPr>
      <w:r>
        <w:t>5. Funktionsübersicht</w:t>
      </w:r>
    </w:p>
    <w:p w14:paraId="1A10029F" w14:textId="77777777" w:rsidR="0092242E" w:rsidRDefault="00000000">
      <w:r>
        <w:t>5.1 setup_shared_memory(int process_count)</w:t>
      </w:r>
    </w:p>
    <w:p w14:paraId="734143EF" w14:textId="77777777" w:rsidR="0092242E" w:rsidRDefault="00000000">
      <w:r>
        <w:br/>
        <w:t>Zweck:</w:t>
      </w:r>
      <w:r>
        <w:br/>
        <w:t>Initialisiert den Shared Memory, alle Mailboxen, Slot-Queues, Semaphore und die Barrierestruktur für process_count Prozesse.</w:t>
      </w:r>
      <w:r>
        <w:br/>
      </w:r>
      <w:r>
        <w:lastRenderedPageBreak/>
        <w:br/>
        <w:t>Ablauf:</w:t>
      </w:r>
      <w:r>
        <w:br/>
        <w:t>- Speichergröße berechnen</w:t>
      </w:r>
      <w:r>
        <w:br/>
        <w:t>- Shared Memory anlegen (shm_open + ftruncate)</w:t>
      </w:r>
      <w:r>
        <w:br/>
        <w:t>- Mapping mit mmap</w:t>
      </w:r>
      <w:r>
        <w:br/>
        <w:t>- Initialisierung:</w:t>
      </w:r>
      <w:r>
        <w:br/>
        <w:t xml:space="preserve">  - pid_map: Zuweisung Rank → PID</w:t>
      </w:r>
      <w:r>
        <w:br/>
        <w:t xml:space="preserve">  - Mailboxen: Semaphore, Mutex, Slot-Index-Array</w:t>
      </w:r>
      <w:r>
        <w:br/>
        <w:t xml:space="preserve">  - FreeSlotQueue</w:t>
      </w:r>
      <w:r>
        <w:br/>
        <w:t xml:space="preserve">  - Logging-Mutex</w:t>
      </w:r>
      <w:r>
        <w:br/>
        <w:t xml:space="preserve">  - Barriere</w:t>
      </w:r>
      <w:r>
        <w:br/>
      </w:r>
      <w:r>
        <w:br/>
        <w:t>Rückgabe:</w:t>
      </w:r>
      <w:r>
        <w:br/>
        <w:t>- 0 bei Erfolg</w:t>
      </w:r>
      <w:r>
        <w:br/>
        <w:t>- EXIT_FAILURE bzw. OSMP_FAILURE bei Fehler</w:t>
      </w:r>
      <w:r>
        <w:br/>
      </w:r>
    </w:p>
    <w:p w14:paraId="29D80E2E" w14:textId="77777777" w:rsidR="0092242E" w:rsidRDefault="00000000">
      <w:r>
        <w:t>5.2 main(int argc, char *argv[])</w:t>
      </w:r>
    </w:p>
    <w:p w14:paraId="60A4B2FB" w14:textId="77777777" w:rsidR="0092242E" w:rsidRDefault="00000000">
      <w:r>
        <w:br/>
        <w:t>Zweck:</w:t>
      </w:r>
      <w:r>
        <w:br/>
        <w:t>Hauptfunktion zum Starten des OSMP-Systems. Parst Argumente, richtet das Umfeld ein und startet Kindprozesse mit execvp().</w:t>
      </w:r>
      <w:r>
        <w:br/>
      </w:r>
      <w:r>
        <w:br/>
        <w:t>Ablauf:</w:t>
      </w:r>
      <w:r>
        <w:br/>
        <w:t>1. Argumente parsen via getopt</w:t>
      </w:r>
      <w:r>
        <w:br/>
        <w:t>2. setup_shared_memory aufrufen</w:t>
      </w:r>
      <w:r>
        <w:br/>
        <w:t>3. Logfile vorbereiten</w:t>
      </w:r>
      <w:r>
        <w:br/>
        <w:t>4. Prozesse mit fork() starten</w:t>
      </w:r>
      <w:r>
        <w:br/>
        <w:t>5. execvp() im Kindprozess</w:t>
      </w:r>
      <w:r>
        <w:br/>
        <w:t>6. PID-Map im Elternprozess</w:t>
      </w:r>
      <w:r>
        <w:br/>
        <w:t>7. Logging &amp; waitpid() auf alle Kinder</w:t>
      </w:r>
      <w:r>
        <w:br/>
        <w:t>8. Aufräumen</w:t>
      </w:r>
      <w:r>
        <w:br/>
      </w:r>
      <w:r>
        <w:br/>
        <w:t>Rückgabe:</w:t>
      </w:r>
      <w:r>
        <w:br/>
        <w:t>- EXIT_SUCCESS bei Erfolg</w:t>
      </w:r>
      <w:r>
        <w:br/>
        <w:t>- EXIT_FAILURE bei Fehler</w:t>
      </w:r>
      <w:r>
        <w:br/>
      </w:r>
    </w:p>
    <w:p w14:paraId="297330D6" w14:textId="77777777" w:rsidR="0092242E" w:rsidRDefault="00000000" w:rsidP="001844FA">
      <w:pPr>
        <w:pStyle w:val="test"/>
      </w:pPr>
      <w:r>
        <w:t>6. Initialisierte Strukturen (aus osmpLib.h)</w:t>
      </w:r>
    </w:p>
    <w:p w14:paraId="43253990" w14:textId="77777777" w:rsidR="0092242E" w:rsidRDefault="00000000">
      <w:r>
        <w:t>6.1 MailboxTypeManagement</w:t>
      </w:r>
    </w:p>
    <w:p w14:paraId="061E2F85" w14:textId="77777777" w:rsidR="0092242E" w:rsidRDefault="00000000">
      <w:r>
        <w:br/>
        <w:t>- sem_free_mailbox_slots: Steuerung freier Nachrichtenslots</w:t>
      </w:r>
      <w:r>
        <w:br/>
      </w:r>
      <w:r>
        <w:lastRenderedPageBreak/>
        <w:t>- sem_msg_available: Steuerung empfangsbereiter Nachrichten</w:t>
      </w:r>
      <w:r>
        <w:br/>
        <w:t>- mailbox_mutex: Schutz für kritische Abschnitte</w:t>
      </w:r>
      <w:r>
        <w:br/>
        <w:t>- slot_indices[OSMP_MAX_SLOTS]: Index-Mapping für Nachrichten</w:t>
      </w:r>
      <w:r>
        <w:br/>
        <w:t>- in, out: Zeiger für zirkuläre Mailboxen</w:t>
      </w:r>
      <w:r>
        <w:br/>
      </w:r>
    </w:p>
    <w:p w14:paraId="4F11AB80" w14:textId="77777777" w:rsidR="0092242E" w:rsidRDefault="00000000">
      <w:r>
        <w:t>6.2 FreeSlotQueue</w:t>
      </w:r>
    </w:p>
    <w:p w14:paraId="73ED3174" w14:textId="77777777" w:rsidR="0092242E" w:rsidRDefault="00000000">
      <w:r>
        <w:br/>
        <w:t>- sem_slots: Zähler für verfügbare Nachrichtenslots</w:t>
      </w:r>
      <w:r>
        <w:br/>
        <w:t>- free_slots_mutex: Schutz der Queue</w:t>
      </w:r>
      <w:r>
        <w:br/>
        <w:t>- free_slots[OSMP_MAX_SLOTS]: Slot-ID-Puffer</w:t>
      </w:r>
      <w:r>
        <w:br/>
        <w:t>- head, tail: FIFO-Verwaltung</w:t>
      </w:r>
      <w:r>
        <w:br/>
      </w:r>
    </w:p>
    <w:p w14:paraId="6D8F14D1" w14:textId="77777777" w:rsidR="0092242E" w:rsidRDefault="00000000">
      <w:r>
        <w:t>6.3 osmp_shared_info_t</w:t>
      </w:r>
    </w:p>
    <w:p w14:paraId="251E8280" w14:textId="77777777" w:rsidR="0092242E" w:rsidRDefault="00000000">
      <w:r>
        <w:br/>
        <w:t>- process_count</w:t>
      </w:r>
      <w:r>
        <w:br/>
        <w:t>- logfile_path[256]</w:t>
      </w:r>
      <w:r>
        <w:br/>
        <w:t>- verbosity_level</w:t>
      </w:r>
      <w:r>
        <w:br/>
        <w:t>- log_mutex</w:t>
      </w:r>
      <w:r>
        <w:br/>
        <w:t>- pid_map[]</w:t>
      </w:r>
      <w:r>
        <w:br/>
        <w:t>- mailboxes[]</w:t>
      </w:r>
      <w:r>
        <w:br/>
        <w:t>- fsq (FreeSlotQueue)</w:t>
      </w:r>
      <w:r>
        <w:br/>
        <w:t>- barrier (Synchronisation)</w:t>
      </w:r>
      <w:r>
        <w:br/>
      </w:r>
    </w:p>
    <w:p w14:paraId="1E81239F" w14:textId="77777777" w:rsidR="0092242E" w:rsidRDefault="00000000" w:rsidP="001844FA">
      <w:pPr>
        <w:pStyle w:val="test"/>
      </w:pPr>
      <w:r>
        <w:t>7. Logging &amp; Fehlermanagement</w:t>
      </w:r>
    </w:p>
    <w:p w14:paraId="4C6F4703" w14:textId="29559090" w:rsidR="0092242E" w:rsidRDefault="00000000" w:rsidP="001844FA">
      <w:r>
        <w:br/>
        <w:t>Alle Vorgänge wie Prozessstarts, fork-/exec-Fehler und Exit-Codes werden mit OSMP_Log() protokolliert.</w:t>
      </w:r>
      <w:r>
        <w:br/>
        <w:t>Das Logging erfolgt synchronisiert über sem_wait(&amp;log_mutex).</w:t>
      </w:r>
      <w:r>
        <w:br/>
      </w:r>
    </w:p>
    <w:p w14:paraId="64040C2A" w14:textId="20A08447" w:rsidR="0092242E" w:rsidRDefault="001844FA" w:rsidP="001844FA">
      <w:pPr>
        <w:pStyle w:val="test"/>
      </w:pPr>
      <w:r>
        <w:t>8. Beispielaufruf</w:t>
      </w:r>
    </w:p>
    <w:p w14:paraId="0A538B71" w14:textId="77777777" w:rsidR="0092242E" w:rsidRDefault="00000000">
      <w:r>
        <w:br/>
        <w:t>./osmpRunner -p 4 -l ./osmp.log -v 2 -e ./echoAll A B C</w:t>
      </w:r>
      <w:r>
        <w:br/>
      </w:r>
      <w:r>
        <w:br/>
        <w:t>→ Startet 4 Prozesse mit dem Programm ./echoAll,</w:t>
      </w:r>
      <w:r>
        <w:br/>
        <w:t xml:space="preserve">   schreibt Logeinträge in osmp.log und setzt das Logging-Level auf 2.</w:t>
      </w:r>
      <w:r>
        <w:br/>
      </w:r>
    </w:p>
    <w:p w14:paraId="42191BE8" w14:textId="04D3513E" w:rsidR="0092242E" w:rsidRDefault="001844FA" w:rsidP="001844FA">
      <w:pPr>
        <w:pStyle w:val="test"/>
      </w:pPr>
      <w:r>
        <w:lastRenderedPageBreak/>
        <w:t>9. Weiterführende Literatur &amp; Referenzen</w:t>
      </w:r>
    </w:p>
    <w:p w14:paraId="5850736A" w14:textId="77777777" w:rsidR="0092242E" w:rsidRDefault="00000000">
      <w:r>
        <w:br/>
        <w:t>- POSIX man pages: man 2 fork, man 3 sem_init, man 2 mmap, man 3 pthread_mutex_init</w:t>
      </w:r>
      <w:r>
        <w:br/>
        <w:t>- Vorlesungsfolien Betriebssysteme – FH Münster (Prof. Dr.-Ing. Malysiak)</w:t>
      </w:r>
      <w:r>
        <w:br/>
        <w:t>- OSMP Praktikumsbeschreibung: BS-Praktikumsbeschreibung2025.pdf</w:t>
      </w:r>
      <w:r>
        <w:br/>
      </w:r>
    </w:p>
    <w:p w14:paraId="21688513" w14:textId="6E98B1A6" w:rsidR="0092242E" w:rsidRDefault="00000000" w:rsidP="001844FA">
      <w:pPr>
        <w:pStyle w:val="test"/>
      </w:pPr>
      <w:r>
        <w:t>1</w:t>
      </w:r>
      <w:r w:rsidR="001844FA">
        <w:t>0</w:t>
      </w:r>
      <w:r>
        <w:t>. Funktionsparameter &amp; Rückgabewerte</w:t>
      </w:r>
    </w:p>
    <w:p w14:paraId="41C5DC08" w14:textId="77777777" w:rsidR="0092242E" w:rsidRDefault="00000000">
      <w:pPr>
        <w:pStyle w:val="berschrift3"/>
      </w:pPr>
      <w:r>
        <w:t>setup_shared_memory(int process_count)</w:t>
      </w:r>
    </w:p>
    <w:p w14:paraId="5E96E63D" w14:textId="77777777" w:rsidR="0092242E" w:rsidRDefault="00000000">
      <w:r>
        <w:t>Initialisiert Shared Memory, alle Mailboxen und Synchronisationsmechanismen.</w:t>
      </w:r>
    </w:p>
    <w:p w14:paraId="5E0B8900" w14:textId="77777777" w:rsidR="0092242E" w:rsidRDefault="00000000">
      <w:pPr>
        <w:pStyle w:val="Aufzhlungszeichen"/>
      </w:pPr>
      <w:r>
        <w:t>Parameter:</w:t>
      </w:r>
    </w:p>
    <w:p w14:paraId="7B93B2D7" w14:textId="77777777" w:rsidR="0092242E" w:rsidRDefault="00000000">
      <w:pPr>
        <w:pStyle w:val="Aufzhlungszeichen2"/>
      </w:pPr>
      <w:r>
        <w:t>int process_count – Anzahl der zu initialisierenden Prozesse</w:t>
      </w:r>
    </w:p>
    <w:p w14:paraId="6C40ED3F" w14:textId="77777777" w:rsidR="0092242E" w:rsidRDefault="00000000">
      <w:r>
        <w:t>Rückgabewert: int – 0 bei Erfolg, EXIT_FAILURE oder OSMP_FAILURE bei Fehler</w:t>
      </w:r>
    </w:p>
    <w:p w14:paraId="11DA6F91" w14:textId="77777777" w:rsidR="0092242E" w:rsidRDefault="00000000">
      <w:pPr>
        <w:pStyle w:val="berschrift3"/>
      </w:pPr>
      <w:r>
        <w:t>main(int argc, char *argv[])</w:t>
      </w:r>
    </w:p>
    <w:p w14:paraId="03F6D3E3" w14:textId="77777777" w:rsidR="0092242E" w:rsidRDefault="00000000">
      <w:r>
        <w:t>Startpunkt des Programms. Parst Kommandozeilenargumente, initialisiert Umgebung und startet Prozesse.</w:t>
      </w:r>
    </w:p>
    <w:p w14:paraId="2F2B6682" w14:textId="77777777" w:rsidR="0092242E" w:rsidRDefault="00000000">
      <w:pPr>
        <w:pStyle w:val="Aufzhlungszeichen"/>
      </w:pPr>
      <w:r>
        <w:t>Parameter:</w:t>
      </w:r>
    </w:p>
    <w:p w14:paraId="2F086829" w14:textId="77777777" w:rsidR="0092242E" w:rsidRDefault="00000000">
      <w:pPr>
        <w:pStyle w:val="Aufzhlungszeichen2"/>
      </w:pPr>
      <w:r>
        <w:t>int argc – Anzahl der Kommandozeilenargumente</w:t>
      </w:r>
    </w:p>
    <w:p w14:paraId="439A1A68" w14:textId="77777777" w:rsidR="001844FA" w:rsidRDefault="00000000" w:rsidP="001844FA">
      <w:pPr>
        <w:pStyle w:val="Aufzhlungszeichen2"/>
      </w:pPr>
      <w:r>
        <w:t>char *argv[] – Kommandozeilenargumente (z. B. -p, -l, -v, -e)</w:t>
      </w:r>
    </w:p>
    <w:p w14:paraId="0CE7167E" w14:textId="26F9435D" w:rsidR="001844FA" w:rsidRPr="001844FA" w:rsidRDefault="00000000" w:rsidP="001844FA">
      <w:pPr>
        <w:pStyle w:val="Aufzhlungszeichen2"/>
      </w:pPr>
      <w:r w:rsidRPr="001844FA">
        <w:t>Rückgabewert: int – EXIT_SUCCESS bei Erfolg, EXIT_FAILURE bei Fehler</w:t>
      </w:r>
    </w:p>
    <w:p w14:paraId="12237DB3" w14:textId="77777777" w:rsidR="001844FA" w:rsidRDefault="001844FA" w:rsidP="001844FA">
      <w:pPr>
        <w:pStyle w:val="berschrift1"/>
      </w:pPr>
    </w:p>
    <w:p w14:paraId="1F4477E2" w14:textId="77777777" w:rsidR="001844FA" w:rsidRDefault="001844FA" w:rsidP="001844FA">
      <w:pPr>
        <w:pStyle w:val="berschrift1"/>
      </w:pPr>
    </w:p>
    <w:p w14:paraId="45E55ECD" w14:textId="77777777" w:rsidR="001844FA" w:rsidRDefault="001844FA" w:rsidP="001844FA">
      <w:pPr>
        <w:pStyle w:val="berschrift1"/>
      </w:pPr>
    </w:p>
    <w:p w14:paraId="49D3B538" w14:textId="77777777" w:rsidR="001844FA" w:rsidRDefault="001844FA" w:rsidP="001844FA"/>
    <w:p w14:paraId="67F63E73" w14:textId="77777777" w:rsidR="001844FA" w:rsidRDefault="001844FA" w:rsidP="001844FA"/>
    <w:p w14:paraId="1F8E118C" w14:textId="77777777" w:rsidR="001844FA" w:rsidRPr="001844FA" w:rsidRDefault="001844FA" w:rsidP="001844FA"/>
    <w:p w14:paraId="59644327" w14:textId="20B7CAA2" w:rsidR="001844FA" w:rsidRDefault="001844FA" w:rsidP="001844FA">
      <w:pPr>
        <w:pStyle w:val="berschrift1"/>
      </w:pPr>
      <w:r>
        <w:t>OSMP Library – Technische Dokumentation</w:t>
      </w:r>
    </w:p>
    <w:p w14:paraId="76711A76" w14:textId="77777777" w:rsidR="001844FA" w:rsidRDefault="001844FA" w:rsidP="001844FA">
      <w:r>
        <w:t>Projekt: Betriebssysteme Praktikum – OSMP</w:t>
      </w:r>
    </w:p>
    <w:p w14:paraId="6C112543" w14:textId="506222B3" w:rsidR="001844FA" w:rsidRDefault="001844FA" w:rsidP="001844FA">
      <w:r>
        <w:lastRenderedPageBreak/>
        <w:t xml:space="preserve">Autor: </w:t>
      </w:r>
      <w:r w:rsidR="00917944">
        <w:t>Konrad Skwarski, Christopher Jung, Erik Kolke</w:t>
      </w:r>
    </w:p>
    <w:p w14:paraId="68CF7A0B" w14:textId="77777777" w:rsidR="001844FA" w:rsidRDefault="001844FA" w:rsidP="001844FA">
      <w:r>
        <w:t>Dateien: osmpLib.c, osmpLib.h</w:t>
      </w:r>
    </w:p>
    <w:p w14:paraId="7A89D7D3" w14:textId="77777777" w:rsidR="001844FA" w:rsidRDefault="001844FA" w:rsidP="001844FA">
      <w:r>
        <w:t>Stand: 2025-04-02</w:t>
      </w:r>
    </w:p>
    <w:p w14:paraId="1529C612" w14:textId="77777777" w:rsidR="001844FA" w:rsidRDefault="001844FA" w:rsidP="001844FA">
      <w:pPr>
        <w:pStyle w:val="berschrift2"/>
      </w:pPr>
      <w:r>
        <w:t>1. Zweck der Bibliothek</w:t>
      </w:r>
    </w:p>
    <w:p w14:paraId="7EA0634C" w14:textId="77777777" w:rsidR="001844FA" w:rsidRDefault="001844FA" w:rsidP="001844FA">
      <w:r>
        <w:t>Die OSMP Library implementiert eine message-passing-basierte Interprozesskommunikation über Shared Memory. Sie nutzt Semaphoren und Mutexes zur Synchronisation und unterstützt blockierende Kommunikation, Barrieren sowie kollektive Operationen.</w:t>
      </w:r>
    </w:p>
    <w:p w14:paraId="6A0E54BE" w14:textId="77777777" w:rsidR="001844FA" w:rsidRDefault="001844FA" w:rsidP="001844FA">
      <w:pPr>
        <w:pStyle w:val="berschrift2"/>
      </w:pPr>
      <w:r>
        <w:t>2. Globale Variablen</w:t>
      </w:r>
    </w:p>
    <w:p w14:paraId="42D5D9DC" w14:textId="77777777" w:rsidR="001844FA" w:rsidRDefault="001844FA" w:rsidP="001844FA">
      <w:r>
        <w:br/>
        <w:t>- osmp_shared: Zeiger auf das zentrale Shared Memory Segment</w:t>
      </w:r>
      <w:r>
        <w:br/>
        <w:t>- osmp_rank: Rang des aktuellen Prozesses</w:t>
      </w:r>
      <w:r>
        <w:br/>
        <w:t>- mailboxes: Mailboxverwaltung für Prozesse</w:t>
      </w:r>
      <w:r>
        <w:br/>
        <w:t>- fsq: Verwaltung freier Nachrichtenslots</w:t>
      </w:r>
      <w:r>
        <w:br/>
        <w:t>- slots: Nachrichtenspeicher (Slots)</w:t>
      </w:r>
      <w:r>
        <w:br/>
      </w:r>
    </w:p>
    <w:p w14:paraId="2113A8C9" w14:textId="77777777" w:rsidR="001844FA" w:rsidRDefault="001844FA" w:rsidP="001844FA">
      <w:pPr>
        <w:pStyle w:val="berschrift2"/>
      </w:pPr>
      <w:r>
        <w:t>3. Initialisierung</w:t>
      </w:r>
    </w:p>
    <w:p w14:paraId="0A3EF506" w14:textId="77777777" w:rsidR="001844FA" w:rsidRDefault="001844FA" w:rsidP="001844FA">
      <w:r>
        <w:t>Die Initialisierung erfolgt über OSMP_Init() und richtet alle Strukturen ein, ermittelt den Prozess-Rang und stellt den Zugriff auf geteilten Speicher her.</w:t>
      </w:r>
    </w:p>
    <w:p w14:paraId="2C4A9E07" w14:textId="77777777" w:rsidR="001844FA" w:rsidRDefault="001844FA" w:rsidP="001844FA">
      <w:pPr>
        <w:pStyle w:val="berschrift2"/>
      </w:pPr>
      <w:r>
        <w:t>4. Funktionen</w:t>
      </w:r>
    </w:p>
    <w:p w14:paraId="459D4AE2" w14:textId="77777777" w:rsidR="001844FA" w:rsidRDefault="001844FA" w:rsidP="001844FA">
      <w:pPr>
        <w:pStyle w:val="berschrift3"/>
      </w:pPr>
      <w:r>
        <w:t>OSMP_Init(const int *argc, char ***argv)</w:t>
      </w:r>
    </w:p>
    <w:p w14:paraId="3E4E9FDC" w14:textId="77777777" w:rsidR="001844FA" w:rsidRDefault="001844FA" w:rsidP="001844FA">
      <w:r>
        <w:t>Initialisiert die OSMP-Umgebung und ermittelt den Rank.</w:t>
      </w:r>
    </w:p>
    <w:p w14:paraId="69579A01" w14:textId="77777777" w:rsidR="001844FA" w:rsidRDefault="001844FA" w:rsidP="001844FA">
      <w:pPr>
        <w:pStyle w:val="Aufzhlungszeichen"/>
      </w:pPr>
      <w:r>
        <w:t>Parameter:</w:t>
      </w:r>
    </w:p>
    <w:p w14:paraId="60BC0575" w14:textId="77777777" w:rsidR="001844FA" w:rsidRDefault="001844FA" w:rsidP="001844FA">
      <w:pPr>
        <w:pStyle w:val="Aufzhlungszeichen2"/>
      </w:pPr>
      <w:r>
        <w:t>argc: Kommandozeilenparameteranzahl (nicht verwendet)</w:t>
      </w:r>
    </w:p>
    <w:p w14:paraId="282A4554" w14:textId="77777777" w:rsidR="001844FA" w:rsidRDefault="001844FA" w:rsidP="001844FA">
      <w:pPr>
        <w:pStyle w:val="Aufzhlungszeichen2"/>
      </w:pPr>
      <w:r>
        <w:t>argv: Kommandozeilenargumente (nicht verwendet)</w:t>
      </w:r>
    </w:p>
    <w:p w14:paraId="78B26999" w14:textId="77777777" w:rsidR="001844FA" w:rsidRDefault="001844FA" w:rsidP="001844FA">
      <w:r>
        <w:t>Rückgabewert: OSMP_SUCCESS bei Erfolg, OSMP_FAILURE bei Fehler</w:t>
      </w:r>
    </w:p>
    <w:p w14:paraId="6F8A1AB9" w14:textId="77777777" w:rsidR="001844FA" w:rsidRDefault="001844FA" w:rsidP="001844FA">
      <w:pPr>
        <w:pStyle w:val="berschrift3"/>
      </w:pPr>
      <w:r>
        <w:t>OSMP_Finalize(void)</w:t>
      </w:r>
    </w:p>
    <w:p w14:paraId="20302D0F" w14:textId="77777777" w:rsidR="001844FA" w:rsidRDefault="001844FA" w:rsidP="001844FA">
      <w:r>
        <w:t>Beendet den Prozess und gibt Ressourcen frei.</w:t>
      </w:r>
    </w:p>
    <w:p w14:paraId="733D6A0B" w14:textId="77777777" w:rsidR="001844FA" w:rsidRDefault="001844FA" w:rsidP="001844FA">
      <w:r>
        <w:t>Rückgabewert: OSMP_SUCCESS bei Erfolg, OSMP_FAILURE bei Fehler</w:t>
      </w:r>
    </w:p>
    <w:p w14:paraId="161A20C9" w14:textId="77777777" w:rsidR="001844FA" w:rsidRDefault="001844FA" w:rsidP="001844FA">
      <w:pPr>
        <w:pStyle w:val="berschrift3"/>
      </w:pPr>
      <w:r>
        <w:t>OSMP_Send(const void *buf, int count, OSMP_Datatype datatype, int dest)</w:t>
      </w:r>
    </w:p>
    <w:p w14:paraId="03686B02" w14:textId="77777777" w:rsidR="001844FA" w:rsidRDefault="001844FA" w:rsidP="001844FA">
      <w:r>
        <w:t>Sendet eine Nachricht an einen anderen Prozess.</w:t>
      </w:r>
    </w:p>
    <w:p w14:paraId="57DDD0BD" w14:textId="77777777" w:rsidR="001844FA" w:rsidRDefault="001844FA" w:rsidP="001844FA">
      <w:pPr>
        <w:pStyle w:val="Aufzhlungszeichen"/>
      </w:pPr>
      <w:r>
        <w:t>Parameter:</w:t>
      </w:r>
    </w:p>
    <w:p w14:paraId="739DD885" w14:textId="77777777" w:rsidR="001844FA" w:rsidRDefault="001844FA" w:rsidP="001844FA">
      <w:pPr>
        <w:pStyle w:val="Aufzhlungszeichen2"/>
      </w:pPr>
      <w:r>
        <w:lastRenderedPageBreak/>
        <w:t>buf: Zeiger auf Sendepuffer</w:t>
      </w:r>
    </w:p>
    <w:p w14:paraId="09885BCF" w14:textId="77777777" w:rsidR="001844FA" w:rsidRDefault="001844FA" w:rsidP="001844FA">
      <w:pPr>
        <w:pStyle w:val="Aufzhlungszeichen2"/>
      </w:pPr>
      <w:r>
        <w:t>count: Anzahl der Elemente</w:t>
      </w:r>
    </w:p>
    <w:p w14:paraId="4F36C07B" w14:textId="77777777" w:rsidR="001844FA" w:rsidRDefault="001844FA" w:rsidP="001844FA">
      <w:pPr>
        <w:pStyle w:val="Aufzhlungszeichen2"/>
      </w:pPr>
      <w:r>
        <w:t>datatype: Datentyp der Elemente</w:t>
      </w:r>
    </w:p>
    <w:p w14:paraId="028315F0" w14:textId="77777777" w:rsidR="001844FA" w:rsidRDefault="001844FA" w:rsidP="001844FA">
      <w:pPr>
        <w:pStyle w:val="Aufzhlungszeichen2"/>
      </w:pPr>
      <w:r>
        <w:t>dest: Zielprozess (Rang)</w:t>
      </w:r>
    </w:p>
    <w:p w14:paraId="79ED5733" w14:textId="77777777" w:rsidR="001844FA" w:rsidRDefault="001844FA" w:rsidP="001844FA">
      <w:r>
        <w:t>Rückgabewert: OSMP_SUCCESS bei Erfolg, OSMP_FAILURE bei Fehler</w:t>
      </w:r>
    </w:p>
    <w:p w14:paraId="21373685" w14:textId="77777777" w:rsidR="001844FA" w:rsidRDefault="001844FA" w:rsidP="001844FA">
      <w:pPr>
        <w:pStyle w:val="berschrift3"/>
      </w:pPr>
      <w:r>
        <w:t>OSMP_Recv(void *buf, int count, OSMP_Datatype datatype, int *source, int *len)</w:t>
      </w:r>
    </w:p>
    <w:p w14:paraId="5E334197" w14:textId="77777777" w:rsidR="001844FA" w:rsidRDefault="001844FA" w:rsidP="001844FA">
      <w:r>
        <w:t>Empfängt eine Nachricht aus der eigenen Mailbox.</w:t>
      </w:r>
    </w:p>
    <w:p w14:paraId="6F681D50" w14:textId="77777777" w:rsidR="001844FA" w:rsidRDefault="001844FA" w:rsidP="001844FA">
      <w:pPr>
        <w:pStyle w:val="Aufzhlungszeichen"/>
      </w:pPr>
      <w:r>
        <w:t>Parameter:</w:t>
      </w:r>
    </w:p>
    <w:p w14:paraId="08396FA4" w14:textId="77777777" w:rsidR="001844FA" w:rsidRDefault="001844FA" w:rsidP="001844FA">
      <w:pPr>
        <w:pStyle w:val="Aufzhlungszeichen2"/>
      </w:pPr>
      <w:r>
        <w:t>buf: Zeiger auf Empfangspuffer</w:t>
      </w:r>
    </w:p>
    <w:p w14:paraId="1E7C9782" w14:textId="77777777" w:rsidR="001844FA" w:rsidRDefault="001844FA" w:rsidP="001844FA">
      <w:pPr>
        <w:pStyle w:val="Aufzhlungszeichen2"/>
      </w:pPr>
      <w:r>
        <w:t>count: maximale Anzahl</w:t>
      </w:r>
    </w:p>
    <w:p w14:paraId="2CCD2128" w14:textId="77777777" w:rsidR="001844FA" w:rsidRDefault="001844FA" w:rsidP="001844FA">
      <w:pPr>
        <w:pStyle w:val="Aufzhlungszeichen2"/>
      </w:pPr>
      <w:r>
        <w:t>datatype: erwarteter Datentyp</w:t>
      </w:r>
    </w:p>
    <w:p w14:paraId="547DC795" w14:textId="77777777" w:rsidR="001844FA" w:rsidRDefault="001844FA" w:rsidP="001844FA">
      <w:pPr>
        <w:pStyle w:val="Aufzhlungszeichen2"/>
      </w:pPr>
      <w:r>
        <w:t>source: Adresse für Senderang</w:t>
      </w:r>
    </w:p>
    <w:p w14:paraId="785E86FA" w14:textId="77777777" w:rsidR="001844FA" w:rsidRDefault="001844FA" w:rsidP="001844FA">
      <w:pPr>
        <w:pStyle w:val="Aufzhlungszeichen2"/>
      </w:pPr>
      <w:r>
        <w:t>len: Adresse für empfangene Bytes</w:t>
      </w:r>
    </w:p>
    <w:p w14:paraId="5D6D1B95" w14:textId="77777777" w:rsidR="001844FA" w:rsidRDefault="001844FA" w:rsidP="001844FA">
      <w:r>
        <w:t>Rückgabewert: OSMP_SUCCESS bei Erfolg, OSMP_FAILURE bei Fehler</w:t>
      </w:r>
    </w:p>
    <w:p w14:paraId="3DC7F939" w14:textId="77777777" w:rsidR="001844FA" w:rsidRDefault="001844FA" w:rsidP="001844FA">
      <w:pPr>
        <w:pStyle w:val="berschrift3"/>
      </w:pPr>
      <w:r>
        <w:t>OSMP_Size(int *size)</w:t>
      </w:r>
    </w:p>
    <w:p w14:paraId="3BB0CE3C" w14:textId="77777777" w:rsidR="001844FA" w:rsidRDefault="001844FA" w:rsidP="001844FA">
      <w:r>
        <w:t>Gibt die Anzahl gestarteter Prozesse zurück.</w:t>
      </w:r>
    </w:p>
    <w:p w14:paraId="08E49510" w14:textId="77777777" w:rsidR="001844FA" w:rsidRDefault="001844FA" w:rsidP="001844FA">
      <w:pPr>
        <w:pStyle w:val="Aufzhlungszeichen"/>
      </w:pPr>
      <w:r>
        <w:t>Parameter:</w:t>
      </w:r>
    </w:p>
    <w:p w14:paraId="4437424E" w14:textId="77777777" w:rsidR="001844FA" w:rsidRDefault="001844FA" w:rsidP="001844FA">
      <w:pPr>
        <w:pStyle w:val="Aufzhlungszeichen2"/>
      </w:pPr>
      <w:r>
        <w:t>size: Rückgabewert</w:t>
      </w:r>
    </w:p>
    <w:p w14:paraId="16F78CB8" w14:textId="77777777" w:rsidR="001844FA" w:rsidRDefault="001844FA" w:rsidP="001844FA">
      <w:r>
        <w:t>Rückgabewert: OSMP_SUCCESS bei Erfolg, OSMP_FAILURE bei Fehler</w:t>
      </w:r>
    </w:p>
    <w:p w14:paraId="31DE3547" w14:textId="77777777" w:rsidR="001844FA" w:rsidRDefault="001844FA" w:rsidP="001844FA">
      <w:pPr>
        <w:pStyle w:val="berschrift3"/>
      </w:pPr>
      <w:r>
        <w:t>OSMP_Rank(int *rank)</w:t>
      </w:r>
    </w:p>
    <w:p w14:paraId="34AEB4BE" w14:textId="77777777" w:rsidR="001844FA" w:rsidRDefault="001844FA" w:rsidP="001844FA">
      <w:r>
        <w:t>Gibt den Rang des aktuellen Prozesses zurück.</w:t>
      </w:r>
    </w:p>
    <w:p w14:paraId="2D58AF99" w14:textId="77777777" w:rsidR="001844FA" w:rsidRDefault="001844FA" w:rsidP="001844FA">
      <w:pPr>
        <w:pStyle w:val="Aufzhlungszeichen"/>
      </w:pPr>
      <w:r>
        <w:t>Parameter:</w:t>
      </w:r>
    </w:p>
    <w:p w14:paraId="3E553A81" w14:textId="77777777" w:rsidR="001844FA" w:rsidRDefault="001844FA" w:rsidP="001844FA">
      <w:pPr>
        <w:pStyle w:val="Aufzhlungszeichen2"/>
      </w:pPr>
      <w:r>
        <w:t>rank: Rückgabewert</w:t>
      </w:r>
    </w:p>
    <w:p w14:paraId="66B229FF" w14:textId="77777777" w:rsidR="001844FA" w:rsidRDefault="001844FA" w:rsidP="001844FA">
      <w:r>
        <w:t>Rückgabewert: OSMP_SUCCESS bei Erfolg, OSMP_FAILURE bei Fehler</w:t>
      </w:r>
    </w:p>
    <w:p w14:paraId="5C02123F" w14:textId="77777777" w:rsidR="001844FA" w:rsidRDefault="001844FA" w:rsidP="001844FA">
      <w:pPr>
        <w:pStyle w:val="berschrift3"/>
      </w:pPr>
      <w:r>
        <w:t>OSMP_SizeOf(OSMP_Datatype datatype, unsigned int *size)</w:t>
      </w:r>
    </w:p>
    <w:p w14:paraId="5682E954" w14:textId="77777777" w:rsidR="001844FA" w:rsidRDefault="001844FA" w:rsidP="001844FA">
      <w:r>
        <w:t>Liefert die Größe eines OSMP-Datentyps.</w:t>
      </w:r>
    </w:p>
    <w:p w14:paraId="773E31AD" w14:textId="77777777" w:rsidR="001844FA" w:rsidRDefault="001844FA" w:rsidP="001844FA">
      <w:pPr>
        <w:pStyle w:val="Aufzhlungszeichen"/>
      </w:pPr>
      <w:r>
        <w:t>Parameter:</w:t>
      </w:r>
    </w:p>
    <w:p w14:paraId="2804A4D9" w14:textId="77777777" w:rsidR="001844FA" w:rsidRDefault="001844FA" w:rsidP="001844FA">
      <w:pPr>
        <w:pStyle w:val="Aufzhlungszeichen2"/>
      </w:pPr>
      <w:r>
        <w:t>datatype: Typ der Daten</w:t>
      </w:r>
    </w:p>
    <w:p w14:paraId="5534DAFE" w14:textId="77777777" w:rsidR="001844FA" w:rsidRDefault="001844FA" w:rsidP="001844FA">
      <w:pPr>
        <w:pStyle w:val="Aufzhlungszeichen2"/>
      </w:pPr>
      <w:r>
        <w:t>size: Rückgabewert für Byte-Größe</w:t>
      </w:r>
    </w:p>
    <w:p w14:paraId="67C22B05" w14:textId="77777777" w:rsidR="001844FA" w:rsidRDefault="001844FA" w:rsidP="001844FA">
      <w:r>
        <w:t>Rückgabewert: OSMP_SUCCESS bei Erfolg, OSMP_FAILURE bei Fehler</w:t>
      </w:r>
    </w:p>
    <w:p w14:paraId="1EF95C79" w14:textId="77777777" w:rsidR="001844FA" w:rsidRDefault="001844FA" w:rsidP="001844FA">
      <w:pPr>
        <w:pStyle w:val="berschrift3"/>
      </w:pPr>
      <w:r>
        <w:lastRenderedPageBreak/>
        <w:t>OSMP_Barrier(void)</w:t>
      </w:r>
    </w:p>
    <w:p w14:paraId="5F5D58E2" w14:textId="77777777" w:rsidR="001844FA" w:rsidRDefault="001844FA" w:rsidP="001844FA">
      <w:r>
        <w:t>Synchronisiert alle Prozesse an einer Barriere.</w:t>
      </w:r>
    </w:p>
    <w:p w14:paraId="1B27C885" w14:textId="77777777" w:rsidR="001844FA" w:rsidRDefault="001844FA" w:rsidP="001844FA">
      <w:r>
        <w:t>Rückgabewert: OSMP_SUCCESS bei Erfolg, OSMP_FAILURE bei Fehler</w:t>
      </w:r>
    </w:p>
    <w:p w14:paraId="604457CD" w14:textId="77777777" w:rsidR="001844FA" w:rsidRDefault="001844FA" w:rsidP="001844FA">
      <w:pPr>
        <w:pStyle w:val="berschrift3"/>
      </w:pPr>
      <w:r>
        <w:t>OSMP_Gather(void *sendbuf, int sendcount, OSMP_Datatype sendtype, void *recvbuf, int recvcount, OSMP_Datatype recvtype, int root)</w:t>
      </w:r>
    </w:p>
    <w:p w14:paraId="38E94A3C" w14:textId="77777777" w:rsidR="001844FA" w:rsidRDefault="001844FA" w:rsidP="001844FA">
      <w:r>
        <w:t>Sammelt Daten von allen Prozessen beim Root.</w:t>
      </w:r>
    </w:p>
    <w:p w14:paraId="68D1B5D0" w14:textId="77777777" w:rsidR="001844FA" w:rsidRDefault="001844FA" w:rsidP="001844FA">
      <w:pPr>
        <w:pStyle w:val="Aufzhlungszeichen"/>
      </w:pPr>
      <w:r>
        <w:t>Parameter:</w:t>
      </w:r>
    </w:p>
    <w:p w14:paraId="5038DA7B" w14:textId="77777777" w:rsidR="001844FA" w:rsidRDefault="001844FA" w:rsidP="001844FA">
      <w:pPr>
        <w:pStyle w:val="Aufzhlungszeichen2"/>
      </w:pPr>
      <w:r>
        <w:t>sendbuf: lokaler Sendepuffer</w:t>
      </w:r>
    </w:p>
    <w:p w14:paraId="30228C6F" w14:textId="77777777" w:rsidR="001844FA" w:rsidRDefault="001844FA" w:rsidP="001844FA">
      <w:pPr>
        <w:pStyle w:val="Aufzhlungszeichen2"/>
      </w:pPr>
      <w:r>
        <w:t>sendcount: Anzahl zu sendender Elemente</w:t>
      </w:r>
    </w:p>
    <w:p w14:paraId="38723972" w14:textId="77777777" w:rsidR="001844FA" w:rsidRDefault="001844FA" w:rsidP="001844FA">
      <w:pPr>
        <w:pStyle w:val="Aufzhlungszeichen2"/>
      </w:pPr>
      <w:r>
        <w:t>sendtype: Datentyp</w:t>
      </w:r>
    </w:p>
    <w:p w14:paraId="111289F5" w14:textId="77777777" w:rsidR="001844FA" w:rsidRDefault="001844FA" w:rsidP="001844FA">
      <w:pPr>
        <w:pStyle w:val="Aufzhlungszeichen2"/>
      </w:pPr>
      <w:r>
        <w:t>recvbuf: Empfangspuffer (nur Root)</w:t>
      </w:r>
    </w:p>
    <w:p w14:paraId="0F4330AF" w14:textId="77777777" w:rsidR="001844FA" w:rsidRDefault="001844FA" w:rsidP="001844FA">
      <w:pPr>
        <w:pStyle w:val="Aufzhlungszeichen2"/>
      </w:pPr>
      <w:r>
        <w:t>recvcount: Anzahl je Prozess</w:t>
      </w:r>
    </w:p>
    <w:p w14:paraId="1FAF514A" w14:textId="77777777" w:rsidR="001844FA" w:rsidRDefault="001844FA" w:rsidP="001844FA">
      <w:pPr>
        <w:pStyle w:val="Aufzhlungszeichen2"/>
      </w:pPr>
      <w:r>
        <w:t>recvtype: Empfangs-Datentyp</w:t>
      </w:r>
    </w:p>
    <w:p w14:paraId="23CE41B3" w14:textId="77777777" w:rsidR="001844FA" w:rsidRDefault="001844FA" w:rsidP="001844FA">
      <w:pPr>
        <w:pStyle w:val="Aufzhlungszeichen2"/>
      </w:pPr>
      <w:r>
        <w:t>root: Rank des Root-Prozesses</w:t>
      </w:r>
    </w:p>
    <w:p w14:paraId="3ABB443F" w14:textId="77777777" w:rsidR="001844FA" w:rsidRDefault="001844FA" w:rsidP="001844FA">
      <w:r>
        <w:t>Rückgabewert: OSMP_SUCCESS bei Erfolg, OSMP_FAILURE bei Fehler</w:t>
      </w:r>
    </w:p>
    <w:p w14:paraId="3D360505" w14:textId="77777777" w:rsidR="001844FA" w:rsidRDefault="001844FA" w:rsidP="001844FA">
      <w:pPr>
        <w:pStyle w:val="berschrift3"/>
      </w:pPr>
      <w:r>
        <w:t>OSMP_Log(OSMP_Verbosity verbosity, char *message)</w:t>
      </w:r>
    </w:p>
    <w:p w14:paraId="5C6B6C61" w14:textId="77777777" w:rsidR="001844FA" w:rsidRDefault="001844FA" w:rsidP="001844FA">
      <w:r>
        <w:t>Schreibt eine Nachricht in die Logdatei.</w:t>
      </w:r>
    </w:p>
    <w:p w14:paraId="20299DBB" w14:textId="77777777" w:rsidR="001844FA" w:rsidRDefault="001844FA" w:rsidP="001844FA">
      <w:pPr>
        <w:pStyle w:val="Aufzhlungszeichen"/>
      </w:pPr>
      <w:r>
        <w:t>Parameter:</w:t>
      </w:r>
    </w:p>
    <w:p w14:paraId="7794D643" w14:textId="77777777" w:rsidR="001844FA" w:rsidRDefault="001844FA" w:rsidP="001844FA">
      <w:pPr>
        <w:pStyle w:val="Aufzhlungszeichen2"/>
      </w:pPr>
      <w:r>
        <w:t>verbosity: Log-Level</w:t>
      </w:r>
    </w:p>
    <w:p w14:paraId="23ECC58C" w14:textId="77777777" w:rsidR="001844FA" w:rsidRDefault="001844FA" w:rsidP="001844FA">
      <w:pPr>
        <w:pStyle w:val="Aufzhlungszeichen2"/>
      </w:pPr>
      <w:r>
        <w:t>message: Nachrichtentext</w:t>
      </w:r>
    </w:p>
    <w:p w14:paraId="4D63536A" w14:textId="77777777" w:rsidR="001844FA" w:rsidRDefault="001844FA" w:rsidP="001844FA">
      <w:r>
        <w:t>Rückgabewert: OSMP_SUCCESS bei Erfolg, OSMP_FAILURE bei Fehler</w:t>
      </w:r>
    </w:p>
    <w:p w14:paraId="7683F540" w14:textId="77777777" w:rsidR="001844FA" w:rsidRDefault="001844FA" w:rsidP="001844FA">
      <w:pPr>
        <w:pStyle w:val="berschrift2"/>
      </w:pPr>
      <w:r>
        <w:t>5. Datenstrukturen</w:t>
      </w:r>
    </w:p>
    <w:p w14:paraId="3F64A018" w14:textId="77777777" w:rsidR="001844FA" w:rsidRDefault="001844FA" w:rsidP="001844FA">
      <w:pPr>
        <w:pStyle w:val="berschrift3"/>
      </w:pPr>
      <w:r>
        <w:t>MailboxTypeManagement</w:t>
      </w:r>
    </w:p>
    <w:p w14:paraId="125E9EB3" w14:textId="77777777" w:rsidR="001844FA" w:rsidRDefault="001844FA" w:rsidP="001844FA">
      <w:r>
        <w:t>- Steuerung des Nachrichtenpuffers eines Prozesses mit Semaphoren und Mutex</w:t>
      </w:r>
    </w:p>
    <w:p w14:paraId="52FAF4AB" w14:textId="77777777" w:rsidR="001844FA" w:rsidRDefault="001844FA" w:rsidP="001844FA">
      <w:pPr>
        <w:pStyle w:val="berschrift3"/>
      </w:pPr>
      <w:r>
        <w:t>MessageType</w:t>
      </w:r>
    </w:p>
    <w:p w14:paraId="00893471" w14:textId="77777777" w:rsidR="001844FA" w:rsidRDefault="001844FA" w:rsidP="001844FA">
      <w:r>
        <w:t>- Struktur einer Nachricht mit Typ, Quelle, Länge und Payload</w:t>
      </w:r>
    </w:p>
    <w:p w14:paraId="2AAD913E" w14:textId="77777777" w:rsidR="001844FA" w:rsidRDefault="001844FA" w:rsidP="001844FA">
      <w:pPr>
        <w:pStyle w:val="berschrift3"/>
      </w:pPr>
      <w:r>
        <w:t>FreeSlotQueue</w:t>
      </w:r>
    </w:p>
    <w:p w14:paraId="5FA9C839" w14:textId="77777777" w:rsidR="001844FA" w:rsidRDefault="001844FA" w:rsidP="001844FA">
      <w:r>
        <w:t>- Globale Queue zur Verwaltung freier Nachrichtenslots</w:t>
      </w:r>
    </w:p>
    <w:p w14:paraId="0F7309BD" w14:textId="77777777" w:rsidR="001844FA" w:rsidRDefault="001844FA" w:rsidP="001844FA">
      <w:pPr>
        <w:pStyle w:val="berschrift3"/>
      </w:pPr>
      <w:r>
        <w:t>osmp_shared_info_t</w:t>
      </w:r>
    </w:p>
    <w:p w14:paraId="4B495D58" w14:textId="77777777" w:rsidR="001844FA" w:rsidRDefault="001844FA" w:rsidP="001844FA">
      <w:r>
        <w:t>- Struktur für globalen Shared-Memory-Status, inkl. Logging, PID-Map und Barriere</w:t>
      </w:r>
    </w:p>
    <w:p w14:paraId="57C05A95" w14:textId="253BAC94" w:rsidR="00C02903" w:rsidRDefault="00C02903" w:rsidP="00C02903">
      <w:pPr>
        <w:pStyle w:val="berschrift1"/>
      </w:pPr>
      <w:r>
        <w:lastRenderedPageBreak/>
        <w:t>barrier.c / barrier.h – Technische Dokumentation</w:t>
      </w:r>
    </w:p>
    <w:p w14:paraId="095FECB6" w14:textId="77777777" w:rsidR="00C02903" w:rsidRDefault="00C02903" w:rsidP="00C02903">
      <w:r>
        <w:t>Projekt: Betriebssysteme Praktikum – OSMP</w:t>
      </w:r>
    </w:p>
    <w:p w14:paraId="560ACB20" w14:textId="77777777" w:rsidR="00C02903" w:rsidRDefault="00C02903" w:rsidP="00C02903">
      <w:r>
        <w:t>Autor: Konrad Skwarski, Christopher Jung, Erik Kolke</w:t>
      </w:r>
      <w:r>
        <w:t xml:space="preserve"> </w:t>
      </w:r>
    </w:p>
    <w:p w14:paraId="273FD002" w14:textId="26DF0D37" w:rsidR="00C02903" w:rsidRDefault="00C02903" w:rsidP="00C02903">
      <w:r>
        <w:t>Datum: 19.05.2025</w:t>
      </w:r>
    </w:p>
    <w:p w14:paraId="561B9DEA" w14:textId="77777777" w:rsidR="00C02903" w:rsidRDefault="00C02903" w:rsidP="00C02903">
      <w:r>
        <w:t>Dateien: barrier.c, barrier.h</w:t>
      </w:r>
    </w:p>
    <w:p w14:paraId="7C85F4E4" w14:textId="77777777" w:rsidR="00C02903" w:rsidRDefault="00C02903" w:rsidP="00C02903">
      <w:r>
        <w:t>Ziel: Prozessübergreifende Barriere für Synchronisation mittels POSIX-Mutex und -Condition</w:t>
      </w:r>
    </w:p>
    <w:p w14:paraId="3A10DBB2" w14:textId="77777777" w:rsidR="00C02903" w:rsidRDefault="00C02903" w:rsidP="00C02903">
      <w:pPr>
        <w:pStyle w:val="berschrift2"/>
      </w:pPr>
      <w:r>
        <w:t>1. Zweck der Barriere</w:t>
      </w:r>
    </w:p>
    <w:p w14:paraId="33C901B9" w14:textId="77777777" w:rsidR="00C02903" w:rsidRDefault="00C02903" w:rsidP="00C02903">
      <w:r>
        <w:t>Die Datei `barrier.c/h` implementiert eine prozessübergreifende Barriere zur Synchronisation. Eine definierte Anzahl an Prozessen/Threads wartet an der Barriere, bis alle anderen sie erreicht haben. Dann werden alle gleichzeitig freigegeben.</w:t>
      </w:r>
    </w:p>
    <w:p w14:paraId="4153E9AD" w14:textId="77777777" w:rsidR="00C02903" w:rsidRDefault="00C02903" w:rsidP="00C02903">
      <w:pPr>
        <w:pStyle w:val="berschrift2"/>
      </w:pPr>
      <w:r>
        <w:t>2. Datenstruktur: barrier_t</w:t>
      </w:r>
    </w:p>
    <w:p w14:paraId="4B387906" w14:textId="77777777" w:rsidR="00C02903" w:rsidRDefault="00C02903" w:rsidP="00C02903">
      <w:r>
        <w:br/>
        <w:t>- pthread_mutex_t mutex – schützt den Zugriff auf interne Variablen</w:t>
      </w:r>
      <w:r>
        <w:br/>
        <w:t>- pthread_cond_t convar – wartet auf Erreichen der Bedingung</w:t>
      </w:r>
      <w:r>
        <w:br/>
        <w:t>- int valid – Kennzeichnung, ob Barriere initialisiert wurde</w:t>
      </w:r>
      <w:r>
        <w:br/>
        <w:t>- int threshold – Anzahl erwarteter Threads</w:t>
      </w:r>
      <w:r>
        <w:br/>
        <w:t>- int counter – verbleibende Threads</w:t>
      </w:r>
      <w:r>
        <w:br/>
        <w:t>- int cycle – Barrierenummer zur Wiedererkennung neuer Zyklen</w:t>
      </w:r>
      <w:r>
        <w:br/>
      </w:r>
    </w:p>
    <w:p w14:paraId="5087B997" w14:textId="77777777" w:rsidR="00C02903" w:rsidRDefault="00C02903" w:rsidP="00C02903">
      <w:pPr>
        <w:pStyle w:val="berschrift2"/>
      </w:pPr>
      <w:r>
        <w:t>3. Funktionen &amp; Funktionsweise</w:t>
      </w:r>
    </w:p>
    <w:p w14:paraId="01E7AA9A" w14:textId="77777777" w:rsidR="00C02903" w:rsidRDefault="00C02903" w:rsidP="00C02903">
      <w:pPr>
        <w:pStyle w:val="berschrift3"/>
      </w:pPr>
      <w:r>
        <w:t>barrier_init(barrier_t *barrier, int count)</w:t>
      </w:r>
    </w:p>
    <w:p w14:paraId="2F889A22" w14:textId="77777777" w:rsidR="00C02903" w:rsidRDefault="00C02903" w:rsidP="00C02903">
      <w:r>
        <w:t>Initialisiert eine Barriere im Shared Memory mit einem erwarteten Teilnehmer-Zähler.</w:t>
      </w:r>
    </w:p>
    <w:p w14:paraId="268DC912" w14:textId="77777777" w:rsidR="00C02903" w:rsidRDefault="00C02903" w:rsidP="00C02903">
      <w:pPr>
        <w:pStyle w:val="Aufzhlungszeichen"/>
      </w:pPr>
      <w:r>
        <w:t>Parameter:</w:t>
      </w:r>
    </w:p>
    <w:p w14:paraId="2867834B" w14:textId="77777777" w:rsidR="00C02903" w:rsidRDefault="00C02903" w:rsidP="00C02903">
      <w:pPr>
        <w:pStyle w:val="Aufzhlungszeichen2"/>
      </w:pPr>
      <w:r>
        <w:t>barrier – Zeiger auf die zu initialisierende Barriere</w:t>
      </w:r>
    </w:p>
    <w:p w14:paraId="2624A03A" w14:textId="77777777" w:rsidR="00C02903" w:rsidRDefault="00C02903" w:rsidP="00C02903">
      <w:pPr>
        <w:pStyle w:val="Aufzhlungszeichen2"/>
      </w:pPr>
      <w:r>
        <w:t>count – Anzahl der erwarteten Teilnehmer (muss &gt; 0 sein)</w:t>
      </w:r>
    </w:p>
    <w:p w14:paraId="66238B96" w14:textId="77777777" w:rsidR="00C02903" w:rsidRDefault="00C02903" w:rsidP="00C02903">
      <w:r>
        <w:t>Rückgabewert: 0 bei Erfolg, sonst Fehlercode (z. B. EINVAL)</w:t>
      </w:r>
    </w:p>
    <w:p w14:paraId="7CAEF45F" w14:textId="77777777" w:rsidR="00C02903" w:rsidRDefault="00C02903" w:rsidP="00C02903">
      <w:r>
        <w:t>Funktionsweise:</w:t>
      </w:r>
      <w:r>
        <w:br/>
        <w:t>- Initialisiert prozessübergreifende Mutex- und Condition-Attribute</w:t>
      </w:r>
      <w:r>
        <w:br/>
        <w:t>- Setzt Zähler, Zustand und Zyklusvariablen</w:t>
      </w:r>
      <w:r>
        <w:br/>
        <w:t>- Verwendet: pthread_mutexattr_setpshared, pthread_condattr_setpshared, pthread_mutex_init, pthread_cond_init</w:t>
      </w:r>
    </w:p>
    <w:p w14:paraId="5EE1DC84" w14:textId="77777777" w:rsidR="00C02903" w:rsidRDefault="00C02903" w:rsidP="00C02903">
      <w:pPr>
        <w:pStyle w:val="berschrift3"/>
      </w:pPr>
      <w:r>
        <w:lastRenderedPageBreak/>
        <w:t>barrier_destroy(barrier_t *barrier)</w:t>
      </w:r>
    </w:p>
    <w:p w14:paraId="19D5A579" w14:textId="77777777" w:rsidR="00C02903" w:rsidRDefault="00C02903" w:rsidP="00C02903">
      <w:r>
        <w:t>Zerstört die Synchronisationsmechanismen der Barriere.</w:t>
      </w:r>
    </w:p>
    <w:p w14:paraId="3439CD8D" w14:textId="77777777" w:rsidR="00C02903" w:rsidRDefault="00C02903" w:rsidP="00C02903">
      <w:pPr>
        <w:pStyle w:val="Aufzhlungszeichen"/>
      </w:pPr>
      <w:r>
        <w:t>Parameter:</w:t>
      </w:r>
    </w:p>
    <w:p w14:paraId="288F75B6" w14:textId="77777777" w:rsidR="00C02903" w:rsidRDefault="00C02903" w:rsidP="00C02903">
      <w:pPr>
        <w:pStyle w:val="Aufzhlungszeichen2"/>
      </w:pPr>
      <w:r>
        <w:t>barrier – Zeiger auf die Barriere</w:t>
      </w:r>
    </w:p>
    <w:p w14:paraId="22A398A4" w14:textId="77777777" w:rsidR="00C02903" w:rsidRDefault="00C02903" w:rsidP="00C02903">
      <w:r>
        <w:t>Rückgabewert: 0 bei Erfolg, sonst Fehlercode</w:t>
      </w:r>
    </w:p>
    <w:p w14:paraId="79239707" w14:textId="77777777" w:rsidR="00C02903" w:rsidRDefault="00C02903" w:rsidP="00C02903">
      <w:r>
        <w:t>Funktionsweise:</w:t>
      </w:r>
      <w:r>
        <w:br/>
        <w:t>- Prüft, ob Barriere gültig ist</w:t>
      </w:r>
      <w:r>
        <w:br/>
        <w:t>- Zerstört Mutex und Condition Variable</w:t>
      </w:r>
      <w:r>
        <w:br/>
        <w:t>- Setzt Barriere als ungültig (valid = 0)</w:t>
      </w:r>
      <w:r>
        <w:br/>
        <w:t>- Verwendet: pthread_mutex_destroy, pthread_cond_destroy</w:t>
      </w:r>
    </w:p>
    <w:p w14:paraId="6565E45F" w14:textId="77777777" w:rsidR="00C02903" w:rsidRDefault="00C02903" w:rsidP="00C02903">
      <w:pPr>
        <w:pStyle w:val="berschrift3"/>
      </w:pPr>
      <w:r>
        <w:t>barrier_wait(barrier_t *barrier)</w:t>
      </w:r>
    </w:p>
    <w:p w14:paraId="10F70208" w14:textId="77777777" w:rsidR="00C02903" w:rsidRDefault="00C02903" w:rsidP="00C02903">
      <w:r>
        <w:t>Synchronisiert alle Teilnehmerprozesse an der Barriere.</w:t>
      </w:r>
    </w:p>
    <w:p w14:paraId="6F15A77F" w14:textId="77777777" w:rsidR="00C02903" w:rsidRDefault="00C02903" w:rsidP="00C02903">
      <w:pPr>
        <w:pStyle w:val="Aufzhlungszeichen"/>
      </w:pPr>
      <w:r>
        <w:t>Parameter:</w:t>
      </w:r>
    </w:p>
    <w:p w14:paraId="2CC7B4FD" w14:textId="77777777" w:rsidR="00C02903" w:rsidRDefault="00C02903" w:rsidP="00C02903">
      <w:pPr>
        <w:pStyle w:val="Aufzhlungszeichen2"/>
      </w:pPr>
      <w:r>
        <w:t>barrier – Zeiger auf die aktive Barriere</w:t>
      </w:r>
    </w:p>
    <w:p w14:paraId="04771F83" w14:textId="77777777" w:rsidR="00C02903" w:rsidRDefault="00C02903" w:rsidP="00C02903">
      <w:r>
        <w:t>Rückgabewert: 0 bei Erfolg, sonst Fehlercode</w:t>
      </w:r>
    </w:p>
    <w:p w14:paraId="690090A5" w14:textId="77777777" w:rsidR="00C02903" w:rsidRDefault="00C02903" w:rsidP="00C02903">
      <w:r>
        <w:t>Funktionsweise:</w:t>
      </w:r>
      <w:r>
        <w:br/>
        <w:t>- Sperrt Mutex und dekrementiert counter</w:t>
      </w:r>
      <w:r>
        <w:br/>
        <w:t>- Letzter Teilnehmer: setzt neuen Zyklus und broadcasted</w:t>
      </w:r>
      <w:r>
        <w:br/>
        <w:t>- Andere warten per pthread_cond_wait</w:t>
      </w:r>
      <w:r>
        <w:br/>
        <w:t>- Cancel-Status wird vorübergehend deaktiviert (pthread_setcancelstate)</w:t>
      </w:r>
      <w:r>
        <w:br/>
        <w:t>- Verwendet: pthread_cond_broadcast, pthread_cond_wait, pthread_mutex_unlock</w:t>
      </w:r>
    </w:p>
    <w:p w14:paraId="7DF102C8" w14:textId="55BA02A6" w:rsidR="0092242E" w:rsidRDefault="0092242E"/>
    <w:sectPr w:rsidR="009224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0298953">
    <w:abstractNumId w:val="8"/>
  </w:num>
  <w:num w:numId="2" w16cid:durableId="1242762239">
    <w:abstractNumId w:val="6"/>
  </w:num>
  <w:num w:numId="3" w16cid:durableId="854927005">
    <w:abstractNumId w:val="5"/>
  </w:num>
  <w:num w:numId="4" w16cid:durableId="296768202">
    <w:abstractNumId w:val="4"/>
  </w:num>
  <w:num w:numId="5" w16cid:durableId="1307517510">
    <w:abstractNumId w:val="7"/>
  </w:num>
  <w:num w:numId="6" w16cid:durableId="371463774">
    <w:abstractNumId w:val="3"/>
  </w:num>
  <w:num w:numId="7" w16cid:durableId="34621215">
    <w:abstractNumId w:val="2"/>
  </w:num>
  <w:num w:numId="8" w16cid:durableId="922378610">
    <w:abstractNumId w:val="1"/>
  </w:num>
  <w:num w:numId="9" w16cid:durableId="35783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44FA"/>
    <w:rsid w:val="0029639D"/>
    <w:rsid w:val="00322B11"/>
    <w:rsid w:val="00326F90"/>
    <w:rsid w:val="00917944"/>
    <w:rsid w:val="0092242E"/>
    <w:rsid w:val="00AA1D8D"/>
    <w:rsid w:val="00B47730"/>
    <w:rsid w:val="00C02903"/>
    <w:rsid w:val="00CB0664"/>
    <w:rsid w:val="00E413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E13724"/>
  <w14:defaultImageDpi w14:val="300"/>
  <w15:docId w15:val="{EB4BB36C-776C-4676-BD40-DA78DBDE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est">
    <w:name w:val="test"/>
    <w:basedOn w:val="berschrift2"/>
    <w:link w:val="testZchn"/>
    <w:qFormat/>
    <w:rsid w:val="001844FA"/>
  </w:style>
  <w:style w:type="character" w:customStyle="1" w:styleId="testZchn">
    <w:name w:val="test Zchn"/>
    <w:basedOn w:val="berschrift2Zchn"/>
    <w:link w:val="test"/>
    <w:rsid w:val="00184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1404</Words>
  <Characters>8852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Konrad Alan Skwarski</cp:lastModifiedBy>
  <cp:revision>4</cp:revision>
  <dcterms:created xsi:type="dcterms:W3CDTF">2025-05-21T22:13:00Z</dcterms:created>
  <dcterms:modified xsi:type="dcterms:W3CDTF">2025-05-21T22:18:00Z</dcterms:modified>
  <cp:category/>
</cp:coreProperties>
</file>